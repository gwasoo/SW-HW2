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9"/>
        <w:tblpPr w:vertAnchor="text" w:horzAnchor="page" w:tblpX="1017" w:tblpY="1775"/>
        <w:tblOverlap w:val="never"/>
        <w:tblW w:w="10058" w:type="dxa"/>
        <w:tblInd w:w="0" w:type="dxa"/>
        <w:tblLook w:val="04A0" w:firstRow="1" w:lastRow="0" w:firstColumn="1" w:lastColumn="0" w:noHBand="0" w:noVBand="1"/>
      </w:tblPr>
      <w:tblGrid>
        <w:gridCol w:w="544"/>
        <w:gridCol w:w="7338"/>
        <w:gridCol w:w="21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</w:pPr>
            <w:r>
              <w:t>No.</w:t>
            </w:r>
          </w:p>
        </w:tc>
        <w:tc>
          <w:tcPr>
            <w:tcW w:w="733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</w:pPr>
            <w:r>
              <w:t>Requirement</w:t>
            </w:r>
          </w:p>
        </w:tc>
        <w:tc>
          <w:tcPr>
            <w:tcW w:w="217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  <w:rPr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</w:pPr>
            <w:r>
              <w:t>1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방문자가 ID,비밀번호,전화번호를 입력하여 회원으로 가입하는 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회원가입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</w:pPr>
            <w:r>
              <w:t>2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사용자가 로그인 하는 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로그인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</w:pPr>
            <w:r>
              <w:t>3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사용자가 로그아웃 하는 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로그아웃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4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관리자가 </w:t>
            </w: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sz w:val="20"/>
                <w:szCs w:val="20"/>
              </w:rPr>
              <w:t xml:space="preserve"> ID, </w:t>
            </w:r>
            <w:r>
              <w:rPr>
                <w:lang w:eastAsia="ko-KR"/>
                <w:sz w:val="20"/>
                <w:szCs w:val="20"/>
              </w:rPr>
              <w:t>제품명</w:t>
            </w:r>
            <w:r>
              <w:rPr>
                <w:lang w:eastAsia="ko-KR"/>
                <w:sz w:val="20"/>
                <w:szCs w:val="20"/>
              </w:rPr>
              <w:t>을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입력해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리스트에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새로운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자전거를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등록하는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자전거 등록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5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회원이 자전거를  대여하는 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자전거 대여</w:t>
            </w:r>
          </w:p>
        </w:tc>
      </w:tr>
      <w:tr>
        <w:trPr>
          <w:trHeight w:val="7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6</w:t>
            </w:r>
          </w:p>
        </w:tc>
        <w:tc>
          <w:tcPr>
            <w:tcW w:w="733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회원이 현재 대여 중인 자전거를 조회하면 해당 리스트 (각 항목에는 자전거 ID, 자전거 제품명) 이 출력되는 기능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자전거 대여 정보 조회</w:t>
            </w:r>
          </w:p>
        </w:tc>
      </w:tr>
    </w:tbl>
    <w:p>
      <w:pPr>
        <w:pStyle w:val="1"/>
        <w:jc w:val="center"/>
        <w:rPr>
          <w:lang w:eastAsia="ko-KR"/>
        </w:rPr>
      </w:pPr>
      <w:r>
        <w:rPr>
          <w:lang w:eastAsia="ko-KR"/>
        </w:rPr>
        <w:t xml:space="preserve"> Requirement List</w:t>
      </w:r>
    </w:p>
    <w:p>
      <w:pPr>
        <w:rPr>
          <w:lang w:eastAsia="ko-KR"/>
          <w:b/>
        </w:rPr>
      </w:pPr>
    </w:p>
    <w:p>
      <w:pPr>
        <w:pStyle w:val="21"/>
        <w:rPr>
          <w:lang w:eastAsia="ko-KR"/>
        </w:rPr>
      </w:pPr>
      <w:r>
        <w:rPr>
          <w:lang w:eastAsia="ko-KR"/>
        </w:rPr>
        <w:t>Requirement List</w:t>
      </w:r>
    </w:p>
    <w:p>
      <w:pPr>
        <w:rPr>
          <w:lang w:eastAsia="ko-KR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">
    <w:panose1 w:val="02070309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97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맑은 고딕" w:hAnsi="맑은 고딕"/>
    </w:rPr>
  </w:style>
  <w:style w:type="paragraph" w:styleId="1">
    <w:name w:val="heading 1"/>
    <w:uiPriority w:val="9"/>
    <w:basedOn w:val="a1"/>
    <w:next w:val="a1"/>
    <w:link w:val="1Char"/>
    <w:qFormat/>
    <w:pPr>
      <w:keepNext/>
      <w:keepLines/>
      <w:outlineLvl w:val="0"/>
      <w:spacing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1">
    <w:name w:val="heading 2"/>
    <w:uiPriority w:val="9"/>
    <w:basedOn w:val="a1"/>
    <w:next w:val="a1"/>
    <w:link w:val="2Char"/>
    <w:qFormat/>
    <w:unhideWhenUsed/>
    <w:pPr>
      <w:keepNext/>
      <w:keepLines/>
      <w:outlineLvl w:val="1"/>
      <w:spacing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1">
    <w:name w:val="heading 3"/>
    <w:uiPriority w:val="9"/>
    <w:basedOn w:val="a1"/>
    <w:next w:val="a1"/>
    <w:link w:val="3Char"/>
    <w:qFormat/>
    <w:unhideWhenUsed/>
    <w:pPr>
      <w:keepNext/>
      <w:keepLines/>
      <w:outlineLvl w:val="2"/>
      <w:spacing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uiPriority w:val="9"/>
    <w:basedOn w:val="a1"/>
    <w:next w:val="a1"/>
    <w:link w:val="4Char"/>
    <w:qFormat/>
    <w:semiHidden/>
    <w:unhideWhenUsed/>
    <w:pPr>
      <w:keepNext/>
      <w:keepLines/>
      <w:outlineLvl w:val="3"/>
      <w:spacing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uiPriority w:val="9"/>
    <w:basedOn w:val="a1"/>
    <w:next w:val="a1"/>
    <w:link w:val="5Char"/>
    <w:qFormat/>
    <w:semiHidden/>
    <w:unhideWhenUsed/>
    <w:pPr>
      <w:keepNext/>
      <w:keepLines/>
      <w:outlineLvl w:val="4"/>
      <w:spacing w:before="200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uiPriority w:val="9"/>
    <w:basedOn w:val="a1"/>
    <w:next w:val="a1"/>
    <w:link w:val="6Char"/>
    <w:qFormat/>
    <w:semiHidden/>
    <w:unhideWhenUsed/>
    <w:pPr>
      <w:keepNext/>
      <w:keepLines/>
      <w:outlineLvl w:val="5"/>
      <w:spacing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uiPriority w:val="9"/>
    <w:basedOn w:val="a1"/>
    <w:next w:val="a1"/>
    <w:link w:val="7Char"/>
    <w:qFormat/>
    <w:semiHidden/>
    <w:unhideWhenUsed/>
    <w:pPr>
      <w:keepNext/>
      <w:keepLines/>
      <w:outlineLvl w:val="6"/>
      <w:spacing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uiPriority w:val="9"/>
    <w:basedOn w:val="a1"/>
    <w:next w:val="a1"/>
    <w:link w:val="8Char"/>
    <w:qFormat/>
    <w:semiHidden/>
    <w:unhideWhenUsed/>
    <w:pPr>
      <w:keepNext/>
      <w:keepLines/>
      <w:outlineLvl w:val="7"/>
      <w:spacing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uiPriority w:val="9"/>
    <w:basedOn w:val="a1"/>
    <w:next w:val="a1"/>
    <w:link w:val="9Char"/>
    <w:qFormat/>
    <w:semiHidden/>
    <w:unhideWhenUsed/>
    <w:pPr>
      <w:keepNext/>
      <w:keepLines/>
      <w:outlineLvl w:val="8"/>
      <w:spacing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uiPriority w:val="99"/>
    <w:basedOn w:val="a1"/>
    <w:link w:val="Char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uiPriority w:val="99"/>
    <w:basedOn w:val="a2"/>
    <w:link w:val="a5"/>
  </w:style>
  <w:style w:type="paragraph" w:styleId="a6">
    <w:name w:val="footer"/>
    <w:uiPriority w:val="99"/>
    <w:basedOn w:val="a1"/>
    <w:link w:val="Char0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uiPriority w:val="99"/>
    <w:basedOn w:val="a2"/>
    <w:link w:val="a6"/>
  </w:style>
  <w:style w:type="paragraph" w:styleId="a7">
    <w:name w:val="No Spacing"/>
    <w:uiPriority w:val="1"/>
    <w:qFormat/>
  </w:style>
  <w:style w:type="character" w:customStyle="1" w:styleId="1Char">
    <w:name w:val="제목 1 Char"/>
    <w:uiPriority w:val="9"/>
    <w:basedOn w:val="a2"/>
    <w:link w:val="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uiPriority w:val="9"/>
    <w:basedOn w:val="a2"/>
    <w:link w:val="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uiPriority w:val="9"/>
    <w:basedOn w:val="a2"/>
    <w:link w:val="31"/>
    <w:rPr>
      <w:rFonts w:asciiTheme="majorHAnsi" w:eastAsiaTheme="majorEastAsia" w:hAnsiTheme="majorHAnsi" w:cstheme="majorBidi"/>
      <w:b/>
      <w:bCs/>
      <w:color w:val="4F81BD"/>
    </w:rPr>
  </w:style>
  <w:style w:type="paragraph" w:styleId="a8">
    <w:name w:val="Title"/>
    <w:uiPriority w:val="10"/>
    <w:basedOn w:val="a1"/>
    <w:next w:val="a1"/>
    <w:link w:val="Char1"/>
    <w:qFormat/>
    <w:pPr>
      <w:contextualSpacing/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Char1">
    <w:name w:val="제목 Char"/>
    <w:uiPriority w:val="10"/>
    <w:basedOn w:val="a2"/>
    <w:link w:val="a8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9">
    <w:name w:val="Subtitle"/>
    <w:uiPriority w:val="11"/>
    <w:basedOn w:val="a1"/>
    <w:next w:val="a1"/>
    <w:link w:val="Char2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Char2">
    <w:name w:val="부제 Char"/>
    <w:uiPriority w:val="11"/>
    <w:basedOn w:val="a2"/>
    <w:link w:val="a9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a">
    <w:name w:val="List Paragraph"/>
    <w:uiPriority w:val="34"/>
    <w:basedOn w:val="a1"/>
    <w:qFormat/>
    <w:pPr>
      <w:ind w:left="720"/>
      <w:contextualSpacing/>
    </w:pPr>
  </w:style>
  <w:style w:type="paragraph" w:styleId="ab">
    <w:name w:val="Body Text"/>
    <w:uiPriority w:val="99"/>
    <w:basedOn w:val="a1"/>
    <w:link w:val="Char3"/>
    <w:unhideWhenUsed/>
    <w:pPr>
      <w:spacing w:after="120"/>
    </w:pPr>
  </w:style>
  <w:style w:type="character" w:customStyle="1" w:styleId="Char3">
    <w:name w:val="본문 Char"/>
    <w:uiPriority w:val="99"/>
    <w:basedOn w:val="a2"/>
    <w:link w:val="ab"/>
  </w:style>
  <w:style w:type="paragraph" w:styleId="22">
    <w:name w:val="Body Text 2"/>
    <w:uiPriority w:val="99"/>
    <w:basedOn w:val="a1"/>
    <w:link w:val="2Char0"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2"/>
    <w:link w:val="22"/>
  </w:style>
  <w:style w:type="paragraph" w:styleId="32">
    <w:name w:val="Body Text 3"/>
    <w:uiPriority w:val="99"/>
    <w:basedOn w:val="a1"/>
    <w:link w:val="3Char0"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uiPriority w:val="99"/>
    <w:basedOn w:val="a2"/>
    <w:link w:val="32"/>
    <w:rPr>
      <w:sz w:val="16"/>
      <w:szCs w:val="16"/>
    </w:rPr>
  </w:style>
  <w:style w:type="paragraph" w:styleId="ac">
    <w:name w:val="List"/>
    <w:uiPriority w:val="99"/>
    <w:basedOn w:val="a1"/>
    <w:unhideWhenUsed/>
    <w:pPr>
      <w:ind w:left="360" w:hanging="360"/>
      <w:contextualSpacing/>
    </w:pPr>
  </w:style>
  <w:style w:type="paragraph" w:styleId="23">
    <w:name w:val="List 2"/>
    <w:uiPriority w:val="99"/>
    <w:basedOn w:val="a1"/>
    <w:unhideWhenUsed/>
    <w:pPr>
      <w:ind w:left="720" w:hanging="360"/>
      <w:contextualSpacing/>
    </w:pPr>
  </w:style>
  <w:style w:type="paragraph" w:styleId="33">
    <w:name w:val="List 3"/>
    <w:uiPriority w:val="99"/>
    <w:basedOn w:val="a1"/>
    <w:unhideWhenUsed/>
    <w:pPr>
      <w:ind w:left="1080" w:hanging="360"/>
      <w:contextualSpacing/>
    </w:pPr>
  </w:style>
  <w:style w:type="paragraph" w:styleId="a0">
    <w:name w:val="List Bullet"/>
    <w:uiPriority w:val="99"/>
    <w:basedOn w:val="a1"/>
    <w:unhideWhenUsed/>
    <w:pPr>
      <w:contextualSpacing/>
      <w:numPr>
        <w:ilvl w:val="0"/>
        <w:numId w:val="1"/>
      </w:numPr>
    </w:pPr>
  </w:style>
  <w:style w:type="paragraph" w:styleId="20">
    <w:name w:val="List Bullet 2"/>
    <w:uiPriority w:val="99"/>
    <w:basedOn w:val="a1"/>
    <w:unhideWhenUsed/>
    <w:pPr>
      <w:contextualSpacing/>
      <w:numPr>
        <w:ilvl w:val="0"/>
        <w:numId w:val="2"/>
      </w:numPr>
    </w:pPr>
  </w:style>
  <w:style w:type="paragraph" w:styleId="30">
    <w:name w:val="List Bullet 3"/>
    <w:uiPriority w:val="99"/>
    <w:basedOn w:val="a1"/>
    <w:unhideWhenUsed/>
    <w:pPr>
      <w:contextualSpacing/>
      <w:numPr>
        <w:ilvl w:val="0"/>
        <w:numId w:val="3"/>
      </w:numPr>
    </w:pPr>
  </w:style>
  <w:style w:type="paragraph" w:styleId="a">
    <w:name w:val="List Number"/>
    <w:uiPriority w:val="99"/>
    <w:basedOn w:val="a1"/>
    <w:unhideWhenUsed/>
    <w:pPr>
      <w:contextualSpacing/>
      <w:numPr>
        <w:ilvl w:val="0"/>
        <w:numId w:val="4"/>
      </w:numPr>
    </w:pPr>
  </w:style>
  <w:style w:type="paragraph" w:styleId="2">
    <w:name w:val="List Number 2"/>
    <w:uiPriority w:val="99"/>
    <w:basedOn w:val="a1"/>
    <w:unhideWhenUsed/>
    <w:pPr>
      <w:contextualSpacing/>
      <w:numPr>
        <w:ilvl w:val="0"/>
        <w:numId w:val="5"/>
      </w:numPr>
    </w:pPr>
  </w:style>
  <w:style w:type="paragraph" w:styleId="3">
    <w:name w:val="List Number 3"/>
    <w:uiPriority w:val="99"/>
    <w:basedOn w:val="a1"/>
    <w:unhideWhenUsed/>
    <w:pPr>
      <w:contextualSpacing/>
      <w:numPr>
        <w:ilvl w:val="0"/>
        <w:numId w:val="6"/>
      </w:numPr>
    </w:pPr>
  </w:style>
  <w:style w:type="paragraph" w:styleId="ad">
    <w:name w:val="List Continue"/>
    <w:uiPriority w:val="99"/>
    <w:basedOn w:val="a1"/>
    <w:unhideWhenUsed/>
    <w:pPr>
      <w:ind w:left="360"/>
      <w:contextualSpacing/>
      <w:spacing w:after="120"/>
    </w:pPr>
  </w:style>
  <w:style w:type="paragraph" w:styleId="24">
    <w:name w:val="List Continue 2"/>
    <w:uiPriority w:val="99"/>
    <w:basedOn w:val="a1"/>
    <w:unhideWhenUsed/>
    <w:pPr>
      <w:ind w:left="720"/>
      <w:contextualSpacing/>
      <w:spacing w:after="120"/>
    </w:pPr>
  </w:style>
  <w:style w:type="paragraph" w:styleId="34">
    <w:name w:val="List Continue 3"/>
    <w:uiPriority w:val="99"/>
    <w:basedOn w:val="a1"/>
    <w:unhideWhenUsed/>
    <w:pPr>
      <w:ind w:left="1080"/>
      <w:contextualSpacing/>
      <w:spacing w:after="120"/>
    </w:pPr>
  </w:style>
  <w:style w:type="paragraph" w:styleId="ae">
    <w:name w:val="macro"/>
    <w:uiPriority w:val="99"/>
    <w:link w:val="Char4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uiPriority w:val="99"/>
    <w:basedOn w:val="a2"/>
    <w:link w:val="ae"/>
    <w:rPr>
      <w:rFonts w:ascii="Courier" w:hAnsi="Courier"/>
      <w:sz w:val="20"/>
      <w:szCs w:val="20"/>
    </w:rPr>
  </w:style>
  <w:style w:type="paragraph" w:styleId="af">
    <w:name w:val="Quote"/>
    <w:uiPriority w:val="29"/>
    <w:basedOn w:val="a1"/>
    <w:next w:val="a1"/>
    <w:link w:val="Char5"/>
    <w:qFormat/>
    <w:rPr>
      <w:i/>
      <w:iCs/>
      <w:color w:val="000000"/>
    </w:rPr>
  </w:style>
  <w:style w:type="character" w:customStyle="1" w:styleId="Char5">
    <w:name w:val="인용 Char"/>
    <w:uiPriority w:val="29"/>
    <w:basedOn w:val="a2"/>
    <w:link w:val="af"/>
    <w:rPr>
      <w:i/>
      <w:iCs/>
      <w:color w:val="000000"/>
    </w:rPr>
  </w:style>
  <w:style w:type="character" w:customStyle="1" w:styleId="4Char">
    <w:name w:val="제목 4 Char"/>
    <w:uiPriority w:val="9"/>
    <w:basedOn w:val="a2"/>
    <w:link w:val="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uiPriority w:val="9"/>
    <w:basedOn w:val="a2"/>
    <w:link w:val="5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f0">
    <w:name w:val="caption"/>
    <w:uiPriority w:val="35"/>
    <w:basedOn w:val="a1"/>
    <w:next w:val="a1"/>
    <w:qFormat/>
    <w:semiHidden/>
    <w:unhideWhenUsed/>
    <w:rPr>
      <w:b/>
      <w:bCs/>
      <w:color w:val="4F81BD"/>
      <w:sz w:val="18"/>
      <w:szCs w:val="18"/>
    </w:rPr>
  </w:style>
  <w:style w:type="character" w:styleId="af1">
    <w:name w:val="Strong"/>
    <w:uiPriority w:val="22"/>
    <w:basedOn w:val="a2"/>
    <w:qFormat/>
    <w:rPr>
      <w:b/>
      <w:bCs/>
    </w:rPr>
  </w:style>
  <w:style w:type="character" w:styleId="af2">
    <w:name w:val="Emphasis"/>
    <w:uiPriority w:val="20"/>
    <w:basedOn w:val="a2"/>
    <w:qFormat/>
    <w:rPr>
      <w:i/>
      <w:iCs/>
    </w:rPr>
  </w:style>
  <w:style w:type="paragraph" w:styleId="af3">
    <w:name w:val="Intense Quote"/>
    <w:uiPriority w:val="30"/>
    <w:basedOn w:val="a1"/>
    <w:next w:val="a1"/>
    <w:link w:val="Char6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Char6">
    <w:name w:val="강한 인용 Char"/>
    <w:uiPriority w:val="30"/>
    <w:basedOn w:val="a2"/>
    <w:link w:val="af3"/>
    <w:rPr>
      <w:b/>
      <w:bCs/>
      <w:i/>
      <w:iCs/>
      <w:color w:val="4F81BD"/>
    </w:rPr>
  </w:style>
  <w:style w:type="character" w:styleId="af4">
    <w:name w:val="Subtle Emphasis"/>
    <w:uiPriority w:val="19"/>
    <w:basedOn w:val="a2"/>
    <w:qFormat/>
    <w:rPr>
      <w:i/>
      <w:iCs/>
      <w:color w:val="7F7F7F"/>
    </w:rPr>
  </w:style>
  <w:style w:type="character" w:styleId="af5">
    <w:name w:val="Intense Emphasis"/>
    <w:uiPriority w:val="21"/>
    <w:basedOn w:val="a2"/>
    <w:qFormat/>
    <w:rPr>
      <w:b/>
      <w:bCs/>
      <w:i/>
      <w:iCs/>
      <w:color w:val="4F81BD"/>
    </w:rPr>
  </w:style>
  <w:style w:type="character" w:styleId="af6">
    <w:name w:val="Subtle Reference"/>
    <w:uiPriority w:val="31"/>
    <w:basedOn w:val="a2"/>
    <w:qFormat/>
    <w:rPr>
      <w:smallCaps/>
      <w:color w:val="C0504D"/>
      <w:u w:val="single" w:color="auto"/>
    </w:rPr>
  </w:style>
  <w:style w:type="character" w:styleId="af7">
    <w:name w:val="Intense Reference"/>
    <w:uiPriority w:val="32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f8">
    <w:name w:val="Book Title"/>
    <w:uiPriority w:val="33"/>
    <w:basedOn w:val="a2"/>
    <w:qFormat/>
    <w:rPr>
      <w:b/>
      <w:bCs/>
      <w:smallCaps/>
      <w:spacing w:val="5"/>
    </w:rPr>
  </w:style>
  <w:style w:type="paragraph" w:styleId="TOC">
    <w:name w:val="TOC Heading"/>
    <w:uiPriority w:val="39"/>
    <w:basedOn w:val="1"/>
    <w:next w:val="a1"/>
    <w:qFormat/>
    <w:semiHidden/>
    <w:unhideWhenUsed/>
    <w:pPr>
      <w:outlineLvl w:val="9"/>
    </w:pPr>
  </w:style>
  <w:style w:type="table" w:styleId="af9">
    <w:name w:val="Table Grid"/>
    <w:uiPriority w:val="59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uiPriority w:val="60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">
    <w:name w:val="Light Shading Accent 1"/>
    <w:uiPriority w:val="60"/>
    <w:basedOn w:val="a3"/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uiPriority w:val="60"/>
    <w:basedOn w:val="a3"/>
    <w:rPr>
      <w:color w:val="953735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">
    <w:name w:val="Light Shading Accent 3"/>
    <w:uiPriority w:val="60"/>
    <w:basedOn w:val="a3"/>
    <w:rPr>
      <w:color w:val="76933C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uiPriority w:val="60"/>
    <w:basedOn w:val="a3"/>
    <w:rPr>
      <w:color w:val="604A7B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uiPriority w:val="60"/>
    <w:basedOn w:val="a3"/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6">
    <w:name w:val="Light Shading Accent 6"/>
    <w:uiPriority w:val="60"/>
    <w:basedOn w:val="a3"/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afb">
    <w:name w:val="Light List"/>
    <w:uiPriority w:val="61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0">
    <w:name w:val="Light List Accent 1"/>
    <w:uiPriority w:val="61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uiPriority w:val="61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uiPriority w:val="61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uiPriority w:val="61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uiPriority w:val="61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uiPriority w:val="61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uiPriority w:val="62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1">
    <w:name w:val="Light Grid Accent 1"/>
    <w:uiPriority w:val="62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uiPriority w:val="62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uiPriority w:val="62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uiPriority w:val="62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uiPriority w:val="62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uiPriority w:val="62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uiPriority w:val="63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uiPriority w:val="63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uiPriority w:val="63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uiPriority w:val="63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uiPriority w:val="63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uiPriority w:val="63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uiPriority w:val="63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uiPriority w:val="65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0">
    <w:name w:val="Medium List 1 Accent 1"/>
    <w:uiPriority w:val="65"/>
    <w:basedOn w:val="a3"/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uiPriority w:val="65"/>
    <w:basedOn w:val="a3"/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0">
    <w:name w:val="Medium List 1 Accent 3"/>
    <w:uiPriority w:val="65"/>
    <w:basedOn w:val="a3"/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uiPriority w:val="65"/>
    <w:basedOn w:val="a3"/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uiPriority w:val="65"/>
    <w:basedOn w:val="a3"/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60">
    <w:name w:val="Medium List 1 Accent 6"/>
    <w:uiPriority w:val="65"/>
    <w:basedOn w:val="a3"/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6">
    <w:name w:val="Medium Lis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uiPriority w:val="67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1">
    <w:name w:val="Medium Grid 1 Accent 2"/>
    <w:uiPriority w:val="67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uiPriority w:val="67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5">
    <w:name w:val="Medium Grid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">
    <w:name w:val="Medium Grid 3 Accent 1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3-2">
    <w:name w:val="Medium Grid 3 Accent 2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3">
    <w:name w:val="Medium Grid 3 Accent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">
    <w:name w:val="Medium Grid 3 Accent 4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3-5">
    <w:name w:val="Medium Grid 3 Accent 5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3-6">
    <w:name w:val="Medium Grid 3 Accent 6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afd">
    <w:name w:val="Dark List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2">
    <w:name w:val="Dark List Accent 1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22">
    <w:name w:val="Dark List Accent 2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32">
    <w:name w:val="Dark List Accent 3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42">
    <w:name w:val="Dark List Accent 4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52">
    <w:name w:val="Dark List Accent 5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62">
    <w:name w:val="Dark List Accent 6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afe">
    <w:name w:val="Colorful Shading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uiPriority w:val="71"/>
    <w:basedOn w:val="a3"/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uiPriority w:val="71"/>
    <w:basedOn w:val="a3"/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uiPriority w:val="71"/>
    <w:basedOn w:val="a3"/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uiPriority w:val="71"/>
    <w:basedOn w:val="a3"/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">
    <w:name w:val="Colorful List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4">
    <w:name w:val="Colorful List Accent 1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4">
    <w:name w:val="Colorful List Accent 4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54">
    <w:name w:val="Colorful List Accent 5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aff0">
    <w:name w:val="Colorful Grid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5">
    <w:name w:val="Colorful Grid Accent 1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5">
    <w:name w:val="Colorful Grid Accent 2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NewMain</cp:lastModifiedBy>
  <cp:revision>1</cp:revision>
  <dcterms:created xsi:type="dcterms:W3CDTF">2013-12-23T23:15:00Z</dcterms:created>
  <dcterms:modified xsi:type="dcterms:W3CDTF">2025-05-17T11:46:40Z</dcterms:modified>
  <cp:lastPrinted>2025-05-17T20:45:56Z</cp:lastPrinted>
  <cp:version>1100.0100.01</cp:version>
</cp:coreProperties>
</file>